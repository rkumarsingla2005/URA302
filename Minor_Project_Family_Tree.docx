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62" w:rsidRDefault="004E1C92" w:rsidP="004E1C92">
      <w:pPr>
        <w:pStyle w:val="Heading1"/>
        <w:jc w:val="both"/>
      </w:pPr>
      <w:r>
        <w:t>Minor Project: Family Tree Management System</w:t>
      </w:r>
    </w:p>
    <w:p w:rsidR="00452262" w:rsidRDefault="004E1C92" w:rsidP="004E1C92">
      <w:pPr>
        <w:jc w:val="both"/>
      </w:pPr>
      <w:r>
        <w:t>In this project, students will develop a simple Family Tree Management System using Python. The project will involve the use of functions, classes, and handling data for multiple generations. This exercise will</w:t>
      </w:r>
      <w:r>
        <w:t xml:space="preserve"> help students practice Object-Oriented Programming (OOP) concepts and data handling.</w:t>
      </w:r>
    </w:p>
    <w:p w:rsidR="00452262" w:rsidRDefault="004E1C92" w:rsidP="004E1C92">
      <w:pPr>
        <w:pStyle w:val="Heading2"/>
        <w:jc w:val="both"/>
      </w:pPr>
      <w:r>
        <w:t>Objectives</w:t>
      </w:r>
    </w:p>
    <w:p w:rsidR="00452262" w:rsidRDefault="004E1C92" w:rsidP="004E1C92">
      <w:pPr>
        <w:jc w:val="both"/>
      </w:pPr>
      <w:r>
        <w:t>1. To practice Python programming using functions and classes.</w:t>
      </w:r>
    </w:p>
    <w:p w:rsidR="00452262" w:rsidRDefault="004E1C92" w:rsidP="004E1C92">
      <w:pPr>
        <w:jc w:val="both"/>
      </w:pPr>
      <w:r>
        <w:t>2. To understand and apply Object-Oriented Programming concepts in real-life data.</w:t>
      </w:r>
    </w:p>
    <w:p w:rsidR="00452262" w:rsidRDefault="004E1C92" w:rsidP="004E1C92">
      <w:pPr>
        <w:jc w:val="both"/>
      </w:pPr>
      <w:r>
        <w:t>3. To develop</w:t>
      </w:r>
      <w:r>
        <w:t xml:space="preserve"> a simple project within 1 hour using basic Python constructs.</w:t>
      </w:r>
    </w:p>
    <w:p w:rsidR="00452262" w:rsidRDefault="004E1C92" w:rsidP="004E1C92">
      <w:pPr>
        <w:pStyle w:val="Heading2"/>
        <w:jc w:val="both"/>
      </w:pPr>
      <w:r>
        <w:t>Dataset</w:t>
      </w:r>
    </w:p>
    <w:p w:rsidR="00452262" w:rsidRDefault="004E1C92" w:rsidP="004E1C92">
      <w:pPr>
        <w:jc w:val="both"/>
      </w:pPr>
      <w:r>
        <w:t>The dataset consists of information about a family tree for 5 generations. Each person will have attributes like name, birth year, and relationships (parent, children). Below is the sam</w:t>
      </w:r>
      <w:r>
        <w:t>ple dataset for implementation:</w:t>
      </w:r>
    </w:p>
    <w:p w:rsidR="00452262" w:rsidRDefault="004E1C92" w:rsidP="004E1C92">
      <w:r>
        <w:t>Sample Dataset:</w:t>
      </w:r>
      <w:r>
        <w:br/>
        <w:t xml:space="preserve">    Generation 1: John (born 1940), Mary (born 1945)</w:t>
      </w:r>
      <w:r>
        <w:br/>
        <w:t xml:space="preserve">    Generation 2: Robert (born 1965), Linda (born 1970)</w:t>
      </w:r>
      <w:r>
        <w:br/>
        <w:t xml:space="preserve">    Generation 3: David (born 1990), Sarah (born 1992)</w:t>
      </w:r>
      <w:r>
        <w:br/>
        <w:t xml:space="preserve">    Generation 4: Kevin (born 2015), Emma (b</w:t>
      </w:r>
      <w:r>
        <w:t>orn 2018)</w:t>
      </w:r>
      <w:r>
        <w:br/>
        <w:t xml:space="preserve">    Generation 5: Liam (born 2040)</w:t>
      </w:r>
      <w:r>
        <w:br/>
        <w:t xml:space="preserve">    </w:t>
      </w:r>
    </w:p>
    <w:p w:rsidR="00452262" w:rsidRDefault="004E1C92" w:rsidP="004E1C92">
      <w:pPr>
        <w:pStyle w:val="Heading2"/>
        <w:jc w:val="both"/>
      </w:pPr>
      <w:r>
        <w:t>Project Requirements</w:t>
      </w:r>
    </w:p>
    <w:p w:rsidR="00452262" w:rsidRDefault="004E1C92" w:rsidP="004E1C92">
      <w:pPr>
        <w:jc w:val="both"/>
      </w:pPr>
      <w:r>
        <w:t>1. Create a Python class `Person` with attributes: name, birth_year, parents, and children.</w:t>
      </w:r>
    </w:p>
    <w:p w:rsidR="00452262" w:rsidRDefault="004E1C92" w:rsidP="004E1C92">
      <w:pPr>
        <w:jc w:val="both"/>
      </w:pPr>
      <w:r>
        <w:t>2. Implement functions to add family members and display relationships.</w:t>
      </w:r>
    </w:p>
    <w:p w:rsidR="00452262" w:rsidRDefault="004E1C92" w:rsidP="004E1C92">
      <w:pPr>
        <w:jc w:val="both"/>
      </w:pPr>
      <w:r>
        <w:t>3. Display the family</w:t>
      </w:r>
      <w:r>
        <w:t xml:space="preserve"> tree (text-based) up to 5 generations.</w:t>
      </w:r>
    </w:p>
    <w:p w:rsidR="00452262" w:rsidRDefault="004E1C92" w:rsidP="004E1C92">
      <w:pPr>
        <w:jc w:val="both"/>
      </w:pPr>
      <w:r>
        <w:t>4. Show parent-child relationships clearly.</w:t>
      </w:r>
    </w:p>
    <w:p w:rsidR="00452262" w:rsidRDefault="004E1C92" w:rsidP="004E1C92">
      <w:pPr>
        <w:jc w:val="both"/>
      </w:pPr>
      <w:r>
        <w:t>5. Make the program interactive by allowing users to add new members.</w:t>
      </w:r>
    </w:p>
    <w:p w:rsidR="00452262" w:rsidRDefault="004E1C92" w:rsidP="004E1C92">
      <w:pPr>
        <w:pStyle w:val="Heading2"/>
        <w:jc w:val="both"/>
      </w:pPr>
      <w:r>
        <w:t>Example Code Structure</w:t>
      </w:r>
    </w:p>
    <w:p w:rsidR="00452262" w:rsidRDefault="004E1C92" w:rsidP="004E1C92">
      <w:r>
        <w:t>class Person:</w:t>
      </w:r>
      <w:r>
        <w:br/>
        <w:t xml:space="preserve">    def __init__(self, name, birth_year):</w:t>
      </w:r>
      <w:r>
        <w:br/>
        <w:t xml:space="preserve">        self.name = nam</w:t>
      </w:r>
      <w:r>
        <w:t>e</w:t>
      </w:r>
      <w:r>
        <w:br/>
        <w:t xml:space="preserve">        self.birth_year = birth_year</w:t>
      </w:r>
      <w:r>
        <w:br/>
        <w:t xml:space="preserve">        self.parents = []</w:t>
      </w:r>
      <w:r>
        <w:br/>
        <w:t xml:space="preserve">        self.children = []</w:t>
      </w:r>
      <w:r>
        <w:br/>
      </w:r>
      <w:r>
        <w:lastRenderedPageBreak/>
        <w:br/>
        <w:t xml:space="preserve">    def add_child(self, child):</w:t>
      </w:r>
      <w:r>
        <w:br/>
        <w:t xml:space="preserve">        self.children.append(child)</w:t>
      </w:r>
      <w:r>
        <w:br/>
        <w:t xml:space="preserve">        child.parents.append(self)</w:t>
      </w:r>
      <w:r>
        <w:br/>
      </w:r>
      <w:r>
        <w:br/>
        <w:t>def display_family_tree(person, generation=0):</w:t>
      </w:r>
      <w:r>
        <w:br/>
        <w:t xml:space="preserve">    print(" </w:t>
      </w:r>
      <w:r>
        <w:t>" * generation * 4 + f"{person.name} ({person.birth_year})")</w:t>
      </w:r>
      <w:r>
        <w:br/>
        <w:t xml:space="preserve">    for child in person.children:</w:t>
      </w:r>
      <w:r>
        <w:br/>
        <w:t xml:space="preserve">        display_family_tree(child, generation + 1)</w:t>
      </w:r>
      <w:r>
        <w:br/>
      </w:r>
      <w:r>
        <w:br/>
        <w:t># Sample usage</w:t>
      </w:r>
      <w:r>
        <w:br/>
        <w:t>john = Person("John", 1940)</w:t>
      </w:r>
      <w:r>
        <w:br/>
        <w:t>mary = Person("Mary", 1945)</w:t>
      </w:r>
      <w:r>
        <w:br/>
        <w:t>robert = Person("Robert", 1965)</w:t>
      </w:r>
      <w:bookmarkStart w:id="0" w:name="_GoBack"/>
      <w:bookmarkEnd w:id="0"/>
      <w:r>
        <w:br/>
        <w:t xml:space="preserve">linda </w:t>
      </w:r>
      <w:r>
        <w:t>= Person("Linda", 1970)</w:t>
      </w:r>
      <w:r>
        <w:br/>
      </w:r>
      <w:r>
        <w:br/>
        <w:t>john.add_child(robert)</w:t>
      </w:r>
      <w:r>
        <w:br/>
        <w:t>mary.add_child(robert)</w:t>
      </w:r>
      <w:r>
        <w:br/>
        <w:t>robert.add_child(Person("David", 1990))</w:t>
      </w:r>
      <w:r>
        <w:br/>
        <w:t>robert.add_child(Person("Sarah", 1992))</w:t>
      </w:r>
      <w:r>
        <w:br/>
      </w:r>
      <w:r>
        <w:br/>
        <w:t>display_family_tree(john)</w:t>
      </w:r>
      <w:r>
        <w:br/>
      </w:r>
    </w:p>
    <w:p w:rsidR="00452262" w:rsidRDefault="004E1C92" w:rsidP="004E1C92">
      <w:pPr>
        <w:pStyle w:val="Heading2"/>
      </w:pPr>
      <w:r>
        <w:t>Expected Output</w:t>
      </w:r>
    </w:p>
    <w:p w:rsidR="00452262" w:rsidRDefault="004E1C92" w:rsidP="004E1C92">
      <w:r>
        <w:t>Family Tree (Example Output):</w:t>
      </w:r>
      <w:r>
        <w:br/>
        <w:t>John (1940)</w:t>
      </w:r>
      <w:r>
        <w:br/>
        <w:t xml:space="preserve">    Robert (1965)</w:t>
      </w:r>
      <w:r>
        <w:br/>
        <w:t xml:space="preserve"> </w:t>
      </w:r>
      <w:r>
        <w:t xml:space="preserve">       David (1990)</w:t>
      </w:r>
      <w:r>
        <w:br/>
        <w:t xml:space="preserve">        Sarah (1992)</w:t>
      </w:r>
      <w:r>
        <w:br/>
        <w:t>Mary (1945)</w:t>
      </w:r>
      <w:r>
        <w:br/>
        <w:t xml:space="preserve">    Robert (1965)</w:t>
      </w:r>
      <w:r>
        <w:br/>
        <w:t xml:space="preserve">        David (1990)</w:t>
      </w:r>
      <w:r>
        <w:br/>
        <w:t xml:space="preserve">        Sarah (1992)</w:t>
      </w:r>
      <w:r>
        <w:br/>
      </w:r>
    </w:p>
    <w:sectPr w:rsidR="00452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262"/>
    <w:rsid w:val="004E1C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95CA73-E500-4CA5-A88E-EF3552D1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27EECE-4467-47C0-819E-EC26614B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</cp:lastModifiedBy>
  <cp:revision>2</cp:revision>
  <dcterms:created xsi:type="dcterms:W3CDTF">2013-12-23T23:15:00Z</dcterms:created>
  <dcterms:modified xsi:type="dcterms:W3CDTF">2025-09-02T11:15:00Z</dcterms:modified>
  <cp:category/>
</cp:coreProperties>
</file>